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Exemplo de Documento DOCX</w:t>
      </w:r>
    </w:p>
    <w:p>
      <w:r>
        <w:t>Este é um exemplo de documento Word (.docx).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